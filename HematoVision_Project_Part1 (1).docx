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007AA" w14:textId="77777777" w:rsidR="00BD1B43" w:rsidRDefault="007B3714">
      <w:pPr>
        <w:pStyle w:val="Heading1"/>
      </w:pPr>
      <w:r>
        <w:t>Project Title:</w:t>
      </w:r>
    </w:p>
    <w:p w14:paraId="30D2F022" w14:textId="77777777" w:rsidR="00BD1B43" w:rsidRDefault="007B3714">
      <w:r>
        <w:rPr>
          <w:b/>
        </w:rPr>
        <w:t>HematoVision: Advanced Blood Cell Classification Using Transfer Learning</w:t>
      </w:r>
    </w:p>
    <w:p w14:paraId="3740126B" w14:textId="4DCEB543" w:rsidR="00BD1B43" w:rsidRDefault="007B3714" w:rsidP="00B24BDD">
      <w:r>
        <w:t xml:space="preserve">Team ID: LTVIP2025TMID39268 </w:t>
      </w:r>
      <w:r w:rsidR="00E744E5">
        <w:rPr>
          <w:rFonts w:ascii="Verdana" w:eastAsia="Times New Roman" w:hAnsi="Verdana"/>
          <w:color w:val="FFFFFF"/>
          <w:sz w:val="20"/>
          <w:szCs w:val="20"/>
          <w:shd w:val="clear" w:color="auto" w:fill="FFFFFF"/>
        </w:rPr>
        <w:t>LTVIP2025TMID39268</w:t>
      </w:r>
    </w:p>
    <w:p w14:paraId="300F6C09" w14:textId="77777777" w:rsidR="00BD1B43" w:rsidRDefault="007B3714">
      <w:r>
        <w:t>Problem Identification</w:t>
      </w:r>
    </w:p>
    <w:p w14:paraId="5AB074F4" w14:textId="77777777" w:rsidR="00BD1B43" w:rsidRDefault="007B3714">
      <w:r>
        <w:t>Blood disorders like anemia, leukemia, and infections often require manual microscopic evaluation of blood smears, a time-consuming and error-prone process. The team aimed to develop an AI-powered solution to automate the classification of blood cells, improving diagnosis speed and accuracy in clinical settings.</w:t>
      </w:r>
    </w:p>
    <w:p w14:paraId="3E838CC2" w14:textId="77777777" w:rsidR="00BD1B43" w:rsidRDefault="007B3714">
      <w:r>
        <w:t>Idea Finalization</w:t>
      </w:r>
    </w:p>
    <w:p w14:paraId="57BBB954" w14:textId="77777777" w:rsidR="00BD1B43" w:rsidRDefault="007B3714">
      <w:r>
        <w:t>The idea was to use transfer learning on a pre-trained convolutional neural network to classify images of blood cells into categories such as: Neutrophils, Lymphocytes, Monocytes, Eosinophils, Basophils.</w:t>
      </w:r>
    </w:p>
    <w:p w14:paraId="57C1B6F6" w14:textId="77777777" w:rsidR="00BD1B43" w:rsidRDefault="007B3714">
      <w:r>
        <w:t>Objectives Outlined</w:t>
      </w:r>
    </w:p>
    <w:p w14:paraId="3D94E757" w14:textId="77777777" w:rsidR="00BD1B43" w:rsidRDefault="007B3714">
      <w:r>
        <w:t>• Use a pre-trained deep learning model (ResNet50 or VGG16) to classify blood cell images.</w:t>
      </w:r>
      <w:r>
        <w:br/>
        <w:t>• Build a responsive web application using Flask for real-time prediction.</w:t>
      </w:r>
      <w:r>
        <w:br/>
        <w:t>• Provide accurate classification to assist hematologists in diagnostics.</w:t>
      </w:r>
    </w:p>
    <w:p w14:paraId="147BC4A2" w14:textId="77777777" w:rsidR="00BD1B43" w:rsidRDefault="007B3714">
      <w:r>
        <w:t>Feasibility Analysis</w:t>
      </w:r>
    </w:p>
    <w:p w14:paraId="6B332E06" w14:textId="77777777" w:rsidR="00BD1B43" w:rsidRDefault="007B3714">
      <w:r>
        <w:t>• Dataset: Availability of open datasets like the BCCD Dataset.</w:t>
      </w:r>
      <w:r>
        <w:br/>
        <w:t>• Model: Transfer learning reduces training time.</w:t>
      </w:r>
      <w:r>
        <w:br/>
        <w:t>• Deployment: Flask ensures simple integration and deployment.</w:t>
      </w:r>
    </w:p>
    <w:p w14:paraId="7C69826D" w14:textId="77777777" w:rsidR="00BD1B43" w:rsidRDefault="007B3714">
      <w:pPr>
        <w:pStyle w:val="Heading2"/>
      </w:pPr>
      <w:r>
        <w:t>Phase-2: Requirement Analysis</w:t>
      </w:r>
    </w:p>
    <w:p w14:paraId="76BD8FCC" w14:textId="77777777" w:rsidR="00BD1B43" w:rsidRDefault="007B3714">
      <w:r>
        <w:t>1. Functional Requirements</w:t>
      </w:r>
    </w:p>
    <w:p w14:paraId="61427D38" w14:textId="77777777" w:rsidR="00BD1B43" w:rsidRDefault="007B3714">
      <w:r>
        <w:t>• Upload blood smear image.</w:t>
      </w:r>
      <w:r>
        <w:br/>
        <w:t>• Preprocess and feed to model.</w:t>
      </w:r>
      <w:r>
        <w:br/>
        <w:t>• Predict one of five cell types.</w:t>
      </w:r>
      <w:r>
        <w:br/>
        <w:t>• Display prediction with image.</w:t>
      </w:r>
      <w:r>
        <w:br/>
        <w:t>• Navigate pages for background, team, and usage.</w:t>
      </w:r>
    </w:p>
    <w:p w14:paraId="4ECAADC7" w14:textId="77777777" w:rsidR="00BD1B43" w:rsidRDefault="007B3714">
      <w:r>
        <w:t>2. Non-Functional Requirements</w:t>
      </w:r>
    </w:p>
    <w:p w14:paraId="50797C5D" w14:textId="77777777" w:rsidR="00BD1B43" w:rsidRDefault="007B3714">
      <w:r>
        <w:t>• Security: Restrict to image formats (.jpg/.png).</w:t>
      </w:r>
      <w:r>
        <w:br/>
        <w:t>• Performance: Real-time prediction (~1 sec).</w:t>
      </w:r>
      <w:r>
        <w:br/>
        <w:t>• Accuracy: &gt;80% classification accuracy.</w:t>
      </w:r>
      <w:r>
        <w:br/>
      </w:r>
      <w:r>
        <w:lastRenderedPageBreak/>
        <w:t>• Usability: Clean, medical-grade UI.</w:t>
      </w:r>
      <w:r>
        <w:br/>
        <w:t>• Maintainability: Model can be re-trained and replaced.</w:t>
      </w:r>
    </w:p>
    <w:p w14:paraId="5FA4EA27" w14:textId="77777777" w:rsidR="00BD1B43" w:rsidRDefault="007B3714">
      <w:r>
        <w:t>3. Hardware &amp; Software Requirements</w:t>
      </w:r>
    </w:p>
    <w:p w14:paraId="54B7C95C" w14:textId="77777777" w:rsidR="00BD1B43" w:rsidRDefault="007B3714">
      <w:r>
        <w:t>• Hardware: Intel i5+, 8GB RAM, 2GB Disk</w:t>
      </w:r>
      <w:r>
        <w:br/>
        <w:t>• Software: Python 3.8+, TensorFlow/Keras 2.x, Flask 2.x, Google Colab, HTML/CSS</w:t>
      </w:r>
    </w:p>
    <w:p w14:paraId="29B4BD8B" w14:textId="77777777" w:rsidR="00BD1B43" w:rsidRDefault="007B3714">
      <w:r>
        <w:t>4. Dataset Requirements</w:t>
      </w:r>
    </w:p>
    <w:p w14:paraId="15D83F49" w14:textId="77777777" w:rsidR="00BD1B43" w:rsidRDefault="007B3714">
      <w:r>
        <w:t>• Name: BCCD Dataset or Blood Cell Dataset from Kaggle</w:t>
      </w:r>
      <w:r>
        <w:br/>
        <w:t>• Classes: Neutrophils, Lymphocytes, Monocytes, Eosinophils, Basophils</w:t>
      </w:r>
      <w:r>
        <w:br/>
        <w:t>• Format: JPG/PNG images</w:t>
      </w:r>
      <w:r>
        <w:br/>
        <w:t>• Split: Train/Val/Test</w:t>
      </w:r>
    </w:p>
    <w:p w14:paraId="2400996E" w14:textId="77777777" w:rsidR="00BD1B43" w:rsidRDefault="007B3714">
      <w:r>
        <w:t>5. Model Requirements</w:t>
      </w:r>
    </w:p>
    <w:p w14:paraId="460AD67F" w14:textId="77777777" w:rsidR="00BD1B43" w:rsidRDefault="007B3714">
      <w:r>
        <w:t>• Base Model: ResNet50 or VGG16</w:t>
      </w:r>
      <w:r>
        <w:br/>
        <w:t>• Input: 224x224 RGB</w:t>
      </w:r>
      <w:r>
        <w:br/>
        <w:t>• Output: 5-class softmax</w:t>
      </w:r>
      <w:r>
        <w:br/>
        <w:t>• Loss: Categorical Crossentropy</w:t>
      </w:r>
      <w:r>
        <w:br/>
        <w:t>• Optimizer: Adam</w:t>
      </w:r>
    </w:p>
    <w:p w14:paraId="28D38F32" w14:textId="41B045F8" w:rsidR="00BD1B43" w:rsidRDefault="007B3714">
      <w:r>
        <w:t xml:space="preserve">6. </w:t>
      </w:r>
      <w:r w:rsidR="004F5CF4">
        <w:t xml:space="preserve"> </w:t>
      </w:r>
      <w:r>
        <w:t>Web App Requirements</w:t>
      </w:r>
    </w:p>
    <w:p w14:paraId="57292876" w14:textId="71CAD9A8" w:rsidR="00BD1B43" w:rsidRDefault="00AB77C7">
      <w:r>
        <w:rPr>
          <w:noProof/>
        </w:rPr>
        <w:drawing>
          <wp:anchor distT="0" distB="0" distL="114300" distR="114300" simplePos="0" relativeHeight="251659264" behindDoc="0" locked="0" layoutInCell="1" allowOverlap="1" wp14:anchorId="0E0CF87F" wp14:editId="2F26D64E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2276475" cy="2333625"/>
            <wp:effectExtent l="0" t="0" r="9525" b="9525"/>
            <wp:wrapTopAndBottom/>
            <wp:docPr id="1579424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24918" name="Picture 157942491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0212A7" w14:textId="77777777" w:rsidR="00BD1B43" w:rsidRDefault="007B3714">
      <w:r>
        <w:t>Outcome of Phase-2</w:t>
      </w:r>
    </w:p>
    <w:p w14:paraId="27927E11" w14:textId="77777777" w:rsidR="00BD1B43" w:rsidRDefault="007B3714">
      <w:r>
        <w:t>Requirements and technical blueprint were established, ensuring smooth development.</w:t>
      </w:r>
    </w:p>
    <w:p w14:paraId="21C9DD25" w14:textId="77777777" w:rsidR="00435A1A" w:rsidRDefault="00435A1A">
      <w:pPr>
        <w:pStyle w:val="Heading2"/>
      </w:pPr>
    </w:p>
    <w:p w14:paraId="1A1EE35D" w14:textId="77777777" w:rsidR="00435A1A" w:rsidRDefault="00435A1A">
      <w:pPr>
        <w:pStyle w:val="Heading2"/>
      </w:pPr>
    </w:p>
    <w:p w14:paraId="39FB0D25" w14:textId="58359195" w:rsidR="00BD1B43" w:rsidRDefault="007B3714">
      <w:pPr>
        <w:pStyle w:val="Heading2"/>
      </w:pPr>
      <w:r>
        <w:t>Phase-3: Project Design</w:t>
      </w:r>
    </w:p>
    <w:p w14:paraId="6F341C68" w14:textId="77777777" w:rsidR="00BD1B43" w:rsidRDefault="007B3714">
      <w:r>
        <w:t>System Architecture</w:t>
      </w:r>
    </w:p>
    <w:p w14:paraId="3D32A510" w14:textId="77777777" w:rsidR="00BD1B43" w:rsidRDefault="007B3714">
      <w:r>
        <w:t>Backend: Model logic with Flask API</w:t>
      </w:r>
      <w:r>
        <w:br/>
        <w:t>Frontend: HTML/CSS templates via Jinja2</w:t>
      </w:r>
    </w:p>
    <w:p w14:paraId="5AF32436" w14:textId="77777777" w:rsidR="00BD1B43" w:rsidRDefault="007B3714">
      <w:r>
        <w:t>Flow Diagram</w:t>
      </w:r>
    </w:p>
    <w:p w14:paraId="120AA0F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>┌────────────────────────┐</w:t>
      </w:r>
    </w:p>
    <w:p w14:paraId="3CCE34F1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│</w:t>
      </w:r>
      <w:r>
        <w:rPr>
          <w:rFonts w:hint="eastAsia"/>
        </w:rPr>
        <w:t xml:space="preserve">  Blood Cell Image Data </w:t>
      </w:r>
      <w:r>
        <w:rPr>
          <w:rFonts w:hint="eastAsia"/>
        </w:rPr>
        <w:t>│</w:t>
      </w:r>
    </w:p>
    <w:p w14:paraId="4DD1DC23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└─────────┬──────────────┘</w:t>
      </w:r>
    </w:p>
    <w:p w14:paraId="06F71BB6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│</w:t>
      </w:r>
    </w:p>
    <w:p w14:paraId="50EEC54C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   </w:t>
      </w:r>
      <w:r>
        <w:rPr>
          <w:rFonts w:hint="eastAsia"/>
        </w:rPr>
        <w:t>▼</w:t>
      </w:r>
    </w:p>
    <w:p w14:paraId="7313C694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58B61107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Data Preprocessing &amp; Aug.   </w:t>
      </w:r>
      <w:r>
        <w:rPr>
          <w:rFonts w:hint="eastAsia"/>
        </w:rPr>
        <w:t>│</w:t>
      </w:r>
    </w:p>
    <w:p w14:paraId="5BB81DB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Resizing (224x224)        </w:t>
      </w:r>
      <w:r>
        <w:rPr>
          <w:rFonts w:hint="eastAsia"/>
        </w:rPr>
        <w:t>│</w:t>
      </w:r>
    </w:p>
    <w:p w14:paraId="4159166D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Normalization (1./255)    </w:t>
      </w:r>
      <w:r>
        <w:rPr>
          <w:rFonts w:hint="eastAsia"/>
        </w:rPr>
        <w:t>│</w:t>
      </w:r>
    </w:p>
    <w:p w14:paraId="11BE33BC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Augmentation (flip, zoom) </w:t>
      </w:r>
      <w:r>
        <w:rPr>
          <w:rFonts w:hint="eastAsia"/>
        </w:rPr>
        <w:t>│</w:t>
      </w:r>
    </w:p>
    <w:p w14:paraId="48D3687F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└─────────┬────────────────────┘</w:t>
      </w:r>
    </w:p>
    <w:p w14:paraId="715CA8A0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0ABDEFD3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▼</w:t>
      </w:r>
    </w:p>
    <w:p w14:paraId="33A62222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077839D6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Pretrained</w:t>
      </w:r>
      <w:proofErr w:type="spellEnd"/>
      <w:r>
        <w:rPr>
          <w:rFonts w:hint="eastAsia"/>
        </w:rPr>
        <w:t xml:space="preserve"> CNN Backbone    </w:t>
      </w:r>
      <w:r>
        <w:rPr>
          <w:rFonts w:hint="eastAsia"/>
        </w:rPr>
        <w:t>│</w:t>
      </w:r>
    </w:p>
    <w:p w14:paraId="2A4F852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   (e.g., EfficientNetB0)  </w:t>
      </w:r>
      <w:r>
        <w:rPr>
          <w:rFonts w:hint="eastAsia"/>
        </w:rPr>
        <w:t>│</w:t>
      </w:r>
    </w:p>
    <w:p w14:paraId="47B43522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Convolutional Feature     </w:t>
      </w:r>
      <w:r>
        <w:rPr>
          <w:rFonts w:hint="eastAsia"/>
        </w:rPr>
        <w:t>│</w:t>
      </w:r>
    </w:p>
    <w:p w14:paraId="67673EE1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 Extraction (Frozen)       </w:t>
      </w:r>
      <w:r>
        <w:rPr>
          <w:rFonts w:hint="eastAsia"/>
        </w:rPr>
        <w:t>│</w:t>
      </w:r>
    </w:p>
    <w:p w14:paraId="7EE41C4B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lastRenderedPageBreak/>
        <w:t xml:space="preserve">         </w:t>
      </w:r>
      <w:r>
        <w:rPr>
          <w:rFonts w:hint="eastAsia"/>
        </w:rPr>
        <w:t>└─────────┬────────────────────┘</w:t>
      </w:r>
    </w:p>
    <w:p w14:paraId="101E724B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7B136343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▼</w:t>
      </w:r>
    </w:p>
    <w:p w14:paraId="31D3EE23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2A6384AA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Classification Head         </w:t>
      </w:r>
      <w:r>
        <w:rPr>
          <w:rFonts w:hint="eastAsia"/>
        </w:rPr>
        <w:t>│</w:t>
      </w:r>
    </w:p>
    <w:p w14:paraId="46E54054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</w:t>
      </w:r>
      <w:proofErr w:type="spellStart"/>
      <w:r>
        <w:rPr>
          <w:rFonts w:hint="eastAsia"/>
        </w:rPr>
        <w:t>GlobalAvgPooling</w:t>
      </w:r>
      <w:proofErr w:type="spellEnd"/>
      <w:r>
        <w:rPr>
          <w:rFonts w:hint="eastAsia"/>
        </w:rPr>
        <w:t xml:space="preserve">          </w:t>
      </w:r>
      <w:r>
        <w:rPr>
          <w:rFonts w:hint="eastAsia"/>
        </w:rPr>
        <w:t>│</w:t>
      </w:r>
    </w:p>
    <w:p w14:paraId="63E1B6CC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Dropout                   </w:t>
      </w:r>
      <w:r>
        <w:rPr>
          <w:rFonts w:hint="eastAsia"/>
        </w:rPr>
        <w:t>│</w:t>
      </w:r>
    </w:p>
    <w:p w14:paraId="652E999B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Dense </w:t>
      </w:r>
      <w:proofErr w:type="spellStart"/>
      <w:r>
        <w:rPr>
          <w:rFonts w:hint="eastAsia"/>
        </w:rPr>
        <w:t>Softmax</w:t>
      </w:r>
      <w:proofErr w:type="spellEnd"/>
      <w:r>
        <w:rPr>
          <w:rFonts w:hint="eastAsia"/>
        </w:rPr>
        <w:t xml:space="preserve"> Layer       </w:t>
      </w:r>
      <w:r>
        <w:rPr>
          <w:rFonts w:hint="eastAsia"/>
        </w:rPr>
        <w:t>│</w:t>
      </w:r>
    </w:p>
    <w:p w14:paraId="47C7C5EC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└─────────┬────────────────────┘</w:t>
      </w:r>
    </w:p>
    <w:p w14:paraId="5600B6D0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74723FB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▼</w:t>
      </w:r>
    </w:p>
    <w:p w14:paraId="5E038734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4866BE6A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  Model Training           </w:t>
      </w:r>
      <w:r>
        <w:rPr>
          <w:rFonts w:hint="eastAsia"/>
        </w:rPr>
        <w:t>│</w:t>
      </w:r>
    </w:p>
    <w:p w14:paraId="28A3D142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Phase 1: Train head       </w:t>
      </w:r>
      <w:r>
        <w:rPr>
          <w:rFonts w:hint="eastAsia"/>
        </w:rPr>
        <w:t>│</w:t>
      </w:r>
    </w:p>
    <w:p w14:paraId="2F9FA845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Phase 2: Fine-tune CNN    </w:t>
      </w:r>
      <w:r>
        <w:rPr>
          <w:rFonts w:hint="eastAsia"/>
        </w:rPr>
        <w:t>│</w:t>
      </w:r>
    </w:p>
    <w:p w14:paraId="1B0729FF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└─────────┬────────────────────┘</w:t>
      </w:r>
    </w:p>
    <w:p w14:paraId="7CE2E7AF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27DF32CA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▼</w:t>
      </w:r>
    </w:p>
    <w:p w14:paraId="38AC3FC8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4317B1AD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    Evaluation             </w:t>
      </w:r>
      <w:r>
        <w:rPr>
          <w:rFonts w:hint="eastAsia"/>
        </w:rPr>
        <w:t>│</w:t>
      </w:r>
    </w:p>
    <w:p w14:paraId="7F080167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Accuracy, Loss            </w:t>
      </w:r>
      <w:r>
        <w:rPr>
          <w:rFonts w:hint="eastAsia"/>
        </w:rPr>
        <w:t>│</w:t>
      </w:r>
    </w:p>
    <w:p w14:paraId="712AB82A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Confusion Matrix          </w:t>
      </w:r>
      <w:r>
        <w:rPr>
          <w:rFonts w:hint="eastAsia"/>
        </w:rPr>
        <w:t>│</w:t>
      </w:r>
    </w:p>
    <w:p w14:paraId="0EE804BE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- Classification Report     </w:t>
      </w:r>
      <w:r>
        <w:rPr>
          <w:rFonts w:hint="eastAsia"/>
        </w:rPr>
        <w:t>│</w:t>
      </w:r>
    </w:p>
    <w:p w14:paraId="760AACA2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└─────────┬────────────────────┘</w:t>
      </w:r>
    </w:p>
    <w:p w14:paraId="128DCB3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          </w:t>
      </w:r>
      <w:r>
        <w:rPr>
          <w:rFonts w:hint="eastAsia"/>
        </w:rPr>
        <w:t>│</w:t>
      </w:r>
    </w:p>
    <w:p w14:paraId="64BA13A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lastRenderedPageBreak/>
        <w:t xml:space="preserve">                   </w:t>
      </w:r>
      <w:r>
        <w:rPr>
          <w:rFonts w:hint="eastAsia"/>
        </w:rPr>
        <w:t>▼</w:t>
      </w:r>
    </w:p>
    <w:p w14:paraId="51911EF3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┌──────────────────────────────┐</w:t>
      </w:r>
    </w:p>
    <w:p w14:paraId="475D20FA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Predicted Blood Cell Type  </w:t>
      </w:r>
      <w:r>
        <w:rPr>
          <w:rFonts w:hint="eastAsia"/>
        </w:rPr>
        <w:t>│</w:t>
      </w:r>
    </w:p>
    <w:p w14:paraId="5AC6E259" w14:textId="77777777" w:rsidR="00B532DA" w:rsidRDefault="00B532DA" w:rsidP="00B532DA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>│</w:t>
      </w:r>
      <w:r>
        <w:rPr>
          <w:rFonts w:hint="eastAsia"/>
        </w:rPr>
        <w:t xml:space="preserve">   (e.g., Neutrophil, etc.)   </w:t>
      </w:r>
      <w:r>
        <w:rPr>
          <w:rFonts w:hint="eastAsia"/>
        </w:rPr>
        <w:t>│</w:t>
      </w:r>
    </w:p>
    <w:p w14:paraId="57A16125" w14:textId="1AE64DC5" w:rsidR="00BD1B43" w:rsidRDefault="00B532DA">
      <w:r>
        <w:rPr>
          <w:rFonts w:hint="eastAsia"/>
        </w:rPr>
        <w:t xml:space="preserve">         </w:t>
      </w:r>
      <w:r>
        <w:rPr>
          <w:rFonts w:hint="eastAsia"/>
        </w:rPr>
        <w:t>└──────────────────────────────┘</w:t>
      </w:r>
      <w:r w:rsidR="007B3714">
        <w:t>Folder Structure</w:t>
      </w:r>
    </w:p>
    <w:p w14:paraId="0AE24361" w14:textId="77777777" w:rsidR="00031DB1" w:rsidRDefault="00031DB1" w:rsidP="00031DB1">
      <w:proofErr w:type="spellStart"/>
      <w:r>
        <w:t>HematoVision</w:t>
      </w:r>
      <w:proofErr w:type="spellEnd"/>
      <w:r>
        <w:t>/</w:t>
      </w:r>
    </w:p>
    <w:p w14:paraId="253F9165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dataset/</w:t>
      </w:r>
    </w:p>
    <w:p w14:paraId="12B9892A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train/</w:t>
      </w:r>
    </w:p>
    <w:p w14:paraId="72CFCFF2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eosinophil/</w:t>
      </w:r>
    </w:p>
    <w:p w14:paraId="29695FE4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lymphocyte/</w:t>
      </w:r>
    </w:p>
    <w:p w14:paraId="4A9073BC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├──</w:t>
      </w:r>
      <w:r>
        <w:rPr>
          <w:rFonts w:hint="eastAsia"/>
        </w:rPr>
        <w:t xml:space="preserve"> monocyte/</w:t>
      </w:r>
    </w:p>
    <w:p w14:paraId="22B4DF32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neutrophil/</w:t>
      </w:r>
    </w:p>
    <w:p w14:paraId="0FE34A39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</w:t>
      </w:r>
      <w:r>
        <w:rPr>
          <w:rFonts w:hint="eastAsia"/>
        </w:rPr>
        <w:t>└──</w:t>
      </w:r>
      <w:r>
        <w:rPr>
          <w:rFonts w:hint="eastAsia"/>
        </w:rPr>
        <w:t xml:space="preserve"> test/</w:t>
      </w:r>
    </w:p>
    <w:p w14:paraId="1DA32402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│</w:t>
      </w:r>
      <w:r>
        <w:rPr>
          <w:rFonts w:hint="eastAsia"/>
        </w:rPr>
        <w:t xml:space="preserve">       </w:t>
      </w:r>
      <w:r>
        <w:rPr>
          <w:rFonts w:hint="eastAsia"/>
        </w:rPr>
        <w:t>└──</w:t>
      </w:r>
      <w:r>
        <w:rPr>
          <w:rFonts w:hint="eastAsia"/>
        </w:rPr>
        <w:t xml:space="preserve"> (same as train/)</w:t>
      </w:r>
    </w:p>
    <w:p w14:paraId="16A91627" w14:textId="77777777" w:rsidR="00031DB1" w:rsidRDefault="00031DB1" w:rsidP="00031DB1">
      <w:pPr>
        <w:rPr>
          <w:rFonts w:hint="eastAsia"/>
        </w:rPr>
      </w:pPr>
      <w:r>
        <w:rPr>
          <w:rFonts w:hint="eastAsia"/>
        </w:rPr>
        <w:t>├──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hemato_vision.py</w:t>
      </w:r>
      <w:proofErr w:type="spellEnd"/>
    </w:p>
    <w:p w14:paraId="7D8690C8" w14:textId="6FC39D33" w:rsidR="00BD1B43" w:rsidRDefault="00031DB1">
      <w:r>
        <w:rPr>
          <w:rFonts w:hint="eastAsia"/>
        </w:rPr>
        <w:t>└──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requirements.txt</w:t>
      </w:r>
      <w:r w:rsidR="007B3714">
        <w:t>Model</w:t>
      </w:r>
      <w:proofErr w:type="spellEnd"/>
      <w:r w:rsidR="007B3714">
        <w:t xml:space="preserve"> Design</w:t>
      </w:r>
    </w:p>
    <w:p w14:paraId="2E6D4124" w14:textId="77777777" w:rsidR="00BD1B43" w:rsidRDefault="007B3714">
      <w:r>
        <w:t>Input: (224, 224, 3)</w:t>
      </w:r>
      <w:r>
        <w:br/>
        <w:t>Base: ResNet50/VGG16</w:t>
      </w:r>
      <w:r>
        <w:br/>
        <w:t>Dense: 5 neurons, softmax</w:t>
      </w:r>
      <w:r>
        <w:br/>
        <w:t>Loss: Categorical Crossentropy</w:t>
      </w:r>
      <w:r>
        <w:br/>
        <w:t>Optimizer: Adam</w:t>
      </w:r>
      <w:r>
        <w:br/>
        <w:t>Callbacks: EarlyStopping, Checkpoint</w:t>
      </w:r>
    </w:p>
    <w:p w14:paraId="3068DEEA" w14:textId="77777777" w:rsidR="00BD1B43" w:rsidRDefault="007B3714">
      <w:r>
        <w:t>UI Design</w:t>
      </w:r>
    </w:p>
    <w:p w14:paraId="423C92DF" w14:textId="77777777" w:rsidR="00BD1B43" w:rsidRDefault="007B3714">
      <w:r>
        <w:t>index.html – Upload &amp; predict</w:t>
      </w:r>
      <w:r>
        <w:br/>
        <w:t>result.html – Prediction + Image</w:t>
      </w:r>
      <w:r>
        <w:br/>
        <w:t>home.html – Project overview</w:t>
      </w:r>
      <w:r>
        <w:br/>
        <w:t>portfolio_details.html – Team, architecture</w:t>
      </w:r>
      <w:r>
        <w:br/>
        <w:t>contact.html – Team contact</w:t>
      </w:r>
    </w:p>
    <w:p w14:paraId="238614EC" w14:textId="77777777" w:rsidR="00435A1A" w:rsidRDefault="00435A1A">
      <w:pPr>
        <w:pStyle w:val="Heading2"/>
      </w:pPr>
    </w:p>
    <w:p w14:paraId="6FDAB395" w14:textId="77777777" w:rsidR="00435A1A" w:rsidRDefault="00435A1A">
      <w:pPr>
        <w:pStyle w:val="Heading2"/>
      </w:pPr>
    </w:p>
    <w:p w14:paraId="1E4A8F50" w14:textId="77777777" w:rsidR="00435A1A" w:rsidRDefault="00435A1A">
      <w:pPr>
        <w:pStyle w:val="Heading2"/>
      </w:pPr>
    </w:p>
    <w:p w14:paraId="5A6D0D50" w14:textId="0403BBDC" w:rsidR="00BD1B43" w:rsidRDefault="007B3714">
      <w:pPr>
        <w:pStyle w:val="Heading2"/>
      </w:pPr>
      <w:r>
        <w:t>Phase-4: Project Planning (Agile Methodology)</w:t>
      </w:r>
    </w:p>
    <w:p w14:paraId="24A495E6" w14:textId="77777777" w:rsidR="00BD1B43" w:rsidRDefault="007B3714">
      <w:r>
        <w:t>1. Agile Approach</w:t>
      </w:r>
    </w:p>
    <w:p w14:paraId="5917583E" w14:textId="77777777" w:rsidR="00BD1B43" w:rsidRDefault="007B3714">
      <w:r>
        <w:t>4 Sprints:</w:t>
      </w:r>
      <w:r>
        <w:br/>
        <w:t>• Sprint 1: Setup, dataset, preprocessing</w:t>
      </w:r>
      <w:r>
        <w:br/>
        <w:t>• Sprint 2: Model development</w:t>
      </w:r>
      <w:r>
        <w:br/>
        <w:t>• Sprint 3: Flask app integration</w:t>
      </w:r>
      <w:r>
        <w:br/>
        <w:t>• Sprint 4: Testing &amp; finalization</w:t>
      </w:r>
    </w:p>
    <w:p w14:paraId="6FA12B7F" w14:textId="77777777" w:rsidR="00BD1B43" w:rsidRDefault="007B3714">
      <w:r>
        <w:t>2. Sprint Planning</w:t>
      </w:r>
    </w:p>
    <w:p w14:paraId="150E9356" w14:textId="77777777" w:rsidR="00BD1B43" w:rsidRDefault="007B3714">
      <w:r>
        <w:t>Sprint 1:</w:t>
      </w:r>
      <w:r>
        <w:br/>
        <w:t>• Setup Colab, download dataset</w:t>
      </w:r>
      <w:r>
        <w:br/>
        <w:t>• Organize folders, augment data</w:t>
      </w:r>
    </w:p>
    <w:p w14:paraId="6B3708CE" w14:textId="77777777" w:rsidR="00BD1B43" w:rsidRDefault="007B3714">
      <w:r>
        <w:t>Sprint 2:</w:t>
      </w:r>
      <w:r>
        <w:br/>
        <w:t>• Train model using transfer learning</w:t>
      </w:r>
      <w:r>
        <w:br/>
        <w:t>• Evaluate with metrics</w:t>
      </w:r>
    </w:p>
    <w:p w14:paraId="3959BA60" w14:textId="77777777" w:rsidR="00BD1B43" w:rsidRDefault="007B3714">
      <w:r>
        <w:t>Sprint 3:</w:t>
      </w:r>
      <w:r>
        <w:br/>
        <w:t>• Flask routes &amp; template integration</w:t>
      </w:r>
      <w:r>
        <w:br/>
        <w:t>• Test predictions</w:t>
      </w:r>
    </w:p>
    <w:p w14:paraId="424FD229" w14:textId="77777777" w:rsidR="00BD1B43" w:rsidRDefault="007B3714">
      <w:r>
        <w:t>Sprint 4:</w:t>
      </w:r>
      <w:r>
        <w:br/>
        <w:t>• Bug fixes, UI polishing</w:t>
      </w:r>
      <w:r>
        <w:br/>
        <w:t>• Finalize documentation</w:t>
      </w:r>
    </w:p>
    <w:p w14:paraId="0B3E4E35" w14:textId="77777777" w:rsidR="00BD1B43" w:rsidRDefault="007B3714">
      <w:r>
        <w:t>3. Daily Stand-ups &amp; Weekly Reviews</w:t>
      </w:r>
    </w:p>
    <w:p w14:paraId="704AFC86" w14:textId="77777777" w:rsidR="00BD1B43" w:rsidRDefault="007B3714">
      <w:r>
        <w:t>Regular review meetings and task syncs</w:t>
      </w:r>
    </w:p>
    <w:p w14:paraId="07C6A681" w14:textId="77777777" w:rsidR="00BD1B43" w:rsidRDefault="007B3714">
      <w:r>
        <w:t>4. Tools Used</w:t>
      </w:r>
    </w:p>
    <w:p w14:paraId="6AEE6612" w14:textId="77777777" w:rsidR="00BD1B43" w:rsidRDefault="007B3714">
      <w:r>
        <w:t>Google Sheets</w:t>
      </w:r>
      <w:r>
        <w:br/>
        <w:t>GitHub (versioning)</w:t>
      </w:r>
      <w:r>
        <w:br/>
        <w:t>Google Colab</w:t>
      </w:r>
    </w:p>
    <w:p w14:paraId="56CEBE1E" w14:textId="77777777" w:rsidR="00BD1B43" w:rsidRDefault="007B3714">
      <w:r>
        <w:t>5. Benefits</w:t>
      </w:r>
    </w:p>
    <w:p w14:paraId="54606F39" w14:textId="77777777" w:rsidR="00BD1B43" w:rsidRDefault="007B3714">
      <w:r>
        <w:lastRenderedPageBreak/>
        <w:t>• Iterative refinement</w:t>
      </w:r>
      <w:r>
        <w:br/>
        <w:t>• Rapid prototyping</w:t>
      </w:r>
      <w:r>
        <w:br/>
        <w:t>• Early user feedback</w:t>
      </w:r>
    </w:p>
    <w:p w14:paraId="64036C6E" w14:textId="77777777" w:rsidR="00435A1A" w:rsidRDefault="00435A1A">
      <w:pPr>
        <w:pStyle w:val="Heading2"/>
      </w:pPr>
    </w:p>
    <w:p w14:paraId="74F0A832" w14:textId="77777777" w:rsidR="00435A1A" w:rsidRDefault="00435A1A">
      <w:pPr>
        <w:pStyle w:val="Heading2"/>
      </w:pPr>
    </w:p>
    <w:p w14:paraId="0D6EA9E7" w14:textId="7263ACFF" w:rsidR="00BD1B43" w:rsidRDefault="007B3714">
      <w:pPr>
        <w:pStyle w:val="Heading2"/>
      </w:pPr>
      <w:r>
        <w:t>Phase-5: Project Development</w:t>
      </w:r>
    </w:p>
    <w:p w14:paraId="6978C72D" w14:textId="77777777" w:rsidR="00BD1B43" w:rsidRDefault="007B3714">
      <w:r>
        <w:t>1. Data Preprocessing</w:t>
      </w:r>
    </w:p>
    <w:p w14:paraId="597DF565" w14:textId="77777777" w:rsidR="00BD1B43" w:rsidRDefault="007B3714">
      <w:r>
        <w:t>Split into Train/Val/Test</w:t>
      </w:r>
      <w:r>
        <w:br/>
        <w:t>Augmentations: rotate, zoom, flip</w:t>
      </w:r>
    </w:p>
    <w:p w14:paraId="503BFAAF" w14:textId="5E6FE5F8" w:rsidR="00BD1B43" w:rsidRDefault="007B3714">
      <w:r>
        <w:t>2. Model Development</w:t>
      </w:r>
      <w:r w:rsidR="0034000A">
        <w:t xml:space="preserve"> and main code</w:t>
      </w:r>
    </w:p>
    <w:p w14:paraId="280CE0FF" w14:textId="77777777" w:rsidR="00BD1B43" w:rsidRDefault="007B3714">
      <w:r>
        <w:t>Pretrained VGG16/ResNet50</w:t>
      </w:r>
      <w:r>
        <w:br/>
        <w:t>Remove FC layers, add custom head</w:t>
      </w:r>
      <w:r>
        <w:br/>
        <w:t>Fine-tuned on cell dataset</w:t>
      </w:r>
    </w:p>
    <w:p w14:paraId="354FBD85" w14:textId="77777777" w:rsidR="0073305D" w:rsidRDefault="0073305D" w:rsidP="0073305D">
      <w:r>
        <w:t xml:space="preserve">import </w:t>
      </w:r>
      <w:proofErr w:type="spellStart"/>
      <w:r>
        <w:t>os</w:t>
      </w:r>
      <w:proofErr w:type="spellEnd"/>
    </w:p>
    <w:p w14:paraId="4F266218" w14:textId="77777777" w:rsidR="0073305D" w:rsidRDefault="0073305D" w:rsidP="007330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E8E1733" w14:textId="77777777" w:rsidR="0073305D" w:rsidRDefault="0073305D" w:rsidP="0073305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C1CC941" w14:textId="77777777" w:rsidR="0073305D" w:rsidRDefault="0073305D" w:rsidP="0073305D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7761B89F" w14:textId="77777777" w:rsidR="0073305D" w:rsidRDefault="0073305D" w:rsidP="0073305D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AF4AF42" w14:textId="77777777" w:rsidR="0073305D" w:rsidRDefault="0073305D" w:rsidP="0073305D">
      <w:r>
        <w:t xml:space="preserve">from </w:t>
      </w:r>
      <w:proofErr w:type="spellStart"/>
      <w:r>
        <w:t>tensorflow.keras.preprocessing.image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</w:p>
    <w:p w14:paraId="17F46ECA" w14:textId="77777777" w:rsidR="0073305D" w:rsidRDefault="0073305D" w:rsidP="0073305D">
      <w:r>
        <w:t xml:space="preserve">from </w:t>
      </w:r>
      <w:proofErr w:type="spellStart"/>
      <w:r>
        <w:t>tensorflow.keras.applications</w:t>
      </w:r>
      <w:proofErr w:type="spellEnd"/>
      <w:r>
        <w:t xml:space="preserve"> import EfficientNetB0</w:t>
      </w:r>
    </w:p>
    <w:p w14:paraId="174AFFF2" w14:textId="77777777" w:rsidR="0073305D" w:rsidRDefault="0073305D" w:rsidP="0073305D">
      <w:r>
        <w:t xml:space="preserve">from </w:t>
      </w:r>
      <w:proofErr w:type="spellStart"/>
      <w:r>
        <w:t>tensorflow.keras.models</w:t>
      </w:r>
      <w:proofErr w:type="spellEnd"/>
      <w:r>
        <w:t xml:space="preserve"> import Model</w:t>
      </w:r>
    </w:p>
    <w:p w14:paraId="3349A21C" w14:textId="77777777" w:rsidR="0073305D" w:rsidRDefault="0073305D" w:rsidP="0073305D">
      <w:r>
        <w:t xml:space="preserve">from </w:t>
      </w:r>
      <w:proofErr w:type="spellStart"/>
      <w:r>
        <w:t>tensorflow.keras.layers</w:t>
      </w:r>
      <w:proofErr w:type="spellEnd"/>
      <w:r>
        <w:t xml:space="preserve"> import Dense, GlobalAveragePooling2D, Dropout</w:t>
      </w:r>
    </w:p>
    <w:p w14:paraId="2ADCD2AE" w14:textId="77777777" w:rsidR="0073305D" w:rsidRDefault="0073305D" w:rsidP="0073305D">
      <w:r>
        <w:t xml:space="preserve">from </w:t>
      </w:r>
      <w:proofErr w:type="spellStart"/>
      <w:r>
        <w:t>tensorflow.keras.optimizers</w:t>
      </w:r>
      <w:proofErr w:type="spellEnd"/>
      <w:r>
        <w:t xml:space="preserve"> import Adam</w:t>
      </w:r>
    </w:p>
    <w:p w14:paraId="748B3420" w14:textId="77777777" w:rsidR="0073305D" w:rsidRDefault="0073305D" w:rsidP="0073305D"/>
    <w:p w14:paraId="1B5BA471" w14:textId="77777777" w:rsidR="0073305D" w:rsidRDefault="0073305D" w:rsidP="0073305D">
      <w:r>
        <w:t># Set paths</w:t>
      </w:r>
    </w:p>
    <w:p w14:paraId="25C03D6C" w14:textId="77777777" w:rsidR="0073305D" w:rsidRDefault="0073305D" w:rsidP="0073305D">
      <w:proofErr w:type="spellStart"/>
      <w:r>
        <w:t>train_dir</w:t>
      </w:r>
      <w:proofErr w:type="spellEnd"/>
      <w:r>
        <w:t xml:space="preserve"> = 'dataset/train'</w:t>
      </w:r>
    </w:p>
    <w:p w14:paraId="5B011ED1" w14:textId="77777777" w:rsidR="0073305D" w:rsidRDefault="0073305D" w:rsidP="0073305D">
      <w:proofErr w:type="spellStart"/>
      <w:r>
        <w:t>test_dir</w:t>
      </w:r>
      <w:proofErr w:type="spellEnd"/>
      <w:r>
        <w:t xml:space="preserve"> = 'dataset/test'</w:t>
      </w:r>
    </w:p>
    <w:p w14:paraId="550815CF" w14:textId="77777777" w:rsidR="0073305D" w:rsidRDefault="0073305D" w:rsidP="0073305D">
      <w:proofErr w:type="spellStart"/>
      <w:r>
        <w:t>img_size</w:t>
      </w:r>
      <w:proofErr w:type="spellEnd"/>
      <w:r>
        <w:t xml:space="preserve"> = 224</w:t>
      </w:r>
    </w:p>
    <w:p w14:paraId="323996E4" w14:textId="77777777" w:rsidR="0073305D" w:rsidRDefault="0073305D" w:rsidP="0073305D">
      <w:proofErr w:type="spellStart"/>
      <w:r>
        <w:lastRenderedPageBreak/>
        <w:t>batch_size</w:t>
      </w:r>
      <w:proofErr w:type="spellEnd"/>
      <w:r>
        <w:t xml:space="preserve"> = 32</w:t>
      </w:r>
    </w:p>
    <w:p w14:paraId="665E89DC" w14:textId="77777777" w:rsidR="0073305D" w:rsidRDefault="0073305D" w:rsidP="0073305D">
      <w:proofErr w:type="spellStart"/>
      <w:r>
        <w:t>num_classes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os.listdir</w:t>
      </w:r>
      <w:proofErr w:type="spellEnd"/>
      <w:r>
        <w:t>(</w:t>
      </w:r>
      <w:proofErr w:type="spellStart"/>
      <w:r>
        <w:t>train_dir</w:t>
      </w:r>
      <w:proofErr w:type="spellEnd"/>
      <w:r>
        <w:t>))</w:t>
      </w:r>
    </w:p>
    <w:p w14:paraId="53DB9F60" w14:textId="77777777" w:rsidR="0073305D" w:rsidRDefault="0073305D" w:rsidP="0073305D"/>
    <w:p w14:paraId="2B7E19A4" w14:textId="77777777" w:rsidR="0073305D" w:rsidRDefault="0073305D" w:rsidP="0073305D">
      <w:r>
        <w:t># Data augmentation</w:t>
      </w:r>
    </w:p>
    <w:p w14:paraId="1FAA7468" w14:textId="77777777" w:rsidR="0073305D" w:rsidRDefault="0073305D" w:rsidP="0073305D">
      <w:proofErr w:type="spellStart"/>
      <w:r>
        <w:t>train_datagen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</w:t>
      </w:r>
    </w:p>
    <w:p w14:paraId="69408CBA" w14:textId="77777777" w:rsidR="0073305D" w:rsidRDefault="0073305D" w:rsidP="0073305D">
      <w:r>
        <w:t xml:space="preserve">    rescale=1./255,</w:t>
      </w:r>
    </w:p>
    <w:p w14:paraId="6C639854" w14:textId="77777777" w:rsidR="0073305D" w:rsidRDefault="0073305D" w:rsidP="0073305D">
      <w:r>
        <w:t xml:space="preserve">    </w:t>
      </w:r>
      <w:proofErr w:type="spellStart"/>
      <w:r>
        <w:t>rotation_range</w:t>
      </w:r>
      <w:proofErr w:type="spellEnd"/>
      <w:r>
        <w:t>=25,</w:t>
      </w:r>
    </w:p>
    <w:p w14:paraId="43D7C9C6" w14:textId="77777777" w:rsidR="0073305D" w:rsidRDefault="0073305D" w:rsidP="0073305D">
      <w:r>
        <w:t xml:space="preserve">    </w:t>
      </w:r>
      <w:proofErr w:type="spellStart"/>
      <w:r>
        <w:t>zoom_range</w:t>
      </w:r>
      <w:proofErr w:type="spellEnd"/>
      <w:r>
        <w:t>=0.2,</w:t>
      </w:r>
    </w:p>
    <w:p w14:paraId="48648320" w14:textId="77777777" w:rsidR="0073305D" w:rsidRDefault="0073305D" w:rsidP="0073305D">
      <w:r>
        <w:t xml:space="preserve">    </w:t>
      </w:r>
      <w:proofErr w:type="spellStart"/>
      <w:r>
        <w:t>width_shift_range</w:t>
      </w:r>
      <w:proofErr w:type="spellEnd"/>
      <w:r>
        <w:t>=0.1,</w:t>
      </w:r>
    </w:p>
    <w:p w14:paraId="5307466E" w14:textId="77777777" w:rsidR="0073305D" w:rsidRDefault="0073305D" w:rsidP="0073305D">
      <w:r>
        <w:t xml:space="preserve">    </w:t>
      </w:r>
      <w:proofErr w:type="spellStart"/>
      <w:r>
        <w:t>height_shift_range</w:t>
      </w:r>
      <w:proofErr w:type="spellEnd"/>
      <w:r>
        <w:t>=0.1,</w:t>
      </w:r>
    </w:p>
    <w:p w14:paraId="5925C1B3" w14:textId="77777777" w:rsidR="0073305D" w:rsidRDefault="0073305D" w:rsidP="0073305D">
      <w:r>
        <w:t xml:space="preserve">    </w:t>
      </w:r>
      <w:proofErr w:type="spellStart"/>
      <w:r>
        <w:t>shear_range</w:t>
      </w:r>
      <w:proofErr w:type="spellEnd"/>
      <w:r>
        <w:t>=0.1,</w:t>
      </w:r>
    </w:p>
    <w:p w14:paraId="1884E4C5" w14:textId="77777777" w:rsidR="0073305D" w:rsidRDefault="0073305D" w:rsidP="0073305D">
      <w:r>
        <w:t xml:space="preserve">    </w:t>
      </w:r>
      <w:proofErr w:type="spellStart"/>
      <w:r>
        <w:t>horizontal_flip</w:t>
      </w:r>
      <w:proofErr w:type="spellEnd"/>
      <w:r>
        <w:t>=True,</w:t>
      </w:r>
    </w:p>
    <w:p w14:paraId="3D490CE5" w14:textId="77777777" w:rsidR="0073305D" w:rsidRDefault="0073305D" w:rsidP="0073305D">
      <w:r>
        <w:t xml:space="preserve">    </w:t>
      </w:r>
      <w:proofErr w:type="spellStart"/>
      <w:r>
        <w:t>validation_split</w:t>
      </w:r>
      <w:proofErr w:type="spellEnd"/>
      <w:r>
        <w:t>=0.2</w:t>
      </w:r>
    </w:p>
    <w:p w14:paraId="368070ED" w14:textId="77777777" w:rsidR="0073305D" w:rsidRDefault="0073305D" w:rsidP="0073305D">
      <w:r>
        <w:t>)</w:t>
      </w:r>
    </w:p>
    <w:p w14:paraId="787915BA" w14:textId="77777777" w:rsidR="0073305D" w:rsidRDefault="0073305D" w:rsidP="0073305D"/>
    <w:p w14:paraId="58437469" w14:textId="77777777" w:rsidR="0073305D" w:rsidRDefault="0073305D" w:rsidP="0073305D">
      <w:proofErr w:type="spellStart"/>
      <w:r>
        <w:t>test_datagen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(rescale=1./255)</w:t>
      </w:r>
    </w:p>
    <w:p w14:paraId="2ED5B2F1" w14:textId="77777777" w:rsidR="0073305D" w:rsidRDefault="0073305D" w:rsidP="0073305D"/>
    <w:p w14:paraId="573E9660" w14:textId="77777777" w:rsidR="0073305D" w:rsidRDefault="0073305D" w:rsidP="0073305D">
      <w:proofErr w:type="spellStart"/>
      <w:r>
        <w:t>train_generator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171BBE04" w14:textId="77777777" w:rsidR="0073305D" w:rsidRDefault="0073305D" w:rsidP="0073305D">
      <w:r>
        <w:t xml:space="preserve">    </w:t>
      </w:r>
      <w:proofErr w:type="spellStart"/>
      <w:r>
        <w:t>train_dir</w:t>
      </w:r>
      <w:proofErr w:type="spellEnd"/>
      <w:r>
        <w:t>,</w:t>
      </w:r>
    </w:p>
    <w:p w14:paraId="1E554A77" w14:textId="77777777" w:rsidR="0073305D" w:rsidRDefault="0073305D" w:rsidP="0073305D">
      <w:r>
        <w:t xml:space="preserve">    </w:t>
      </w:r>
      <w:proofErr w:type="spellStart"/>
      <w:r>
        <w:t>target_size</w:t>
      </w:r>
      <w:proofErr w:type="spellEnd"/>
      <w:r>
        <w:t>=(</w:t>
      </w:r>
      <w:proofErr w:type="spellStart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),</w:t>
      </w:r>
    </w:p>
    <w:p w14:paraId="491674BF" w14:textId="77777777" w:rsidR="0073305D" w:rsidRDefault="0073305D" w:rsidP="0073305D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7D89A218" w14:textId="77777777" w:rsidR="0073305D" w:rsidRDefault="0073305D" w:rsidP="0073305D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241C6357" w14:textId="77777777" w:rsidR="0073305D" w:rsidRDefault="0073305D" w:rsidP="0073305D">
      <w:r>
        <w:t xml:space="preserve">    subset='training'</w:t>
      </w:r>
    </w:p>
    <w:p w14:paraId="701BB461" w14:textId="77777777" w:rsidR="0073305D" w:rsidRDefault="0073305D" w:rsidP="0073305D">
      <w:r>
        <w:t>)</w:t>
      </w:r>
    </w:p>
    <w:p w14:paraId="71E3DAC8" w14:textId="77777777" w:rsidR="0073305D" w:rsidRDefault="0073305D" w:rsidP="0073305D"/>
    <w:p w14:paraId="4D4D19ED" w14:textId="77777777" w:rsidR="0073305D" w:rsidRDefault="0073305D" w:rsidP="0073305D">
      <w:proofErr w:type="spellStart"/>
      <w:r>
        <w:t>val_generator</w:t>
      </w:r>
      <w:proofErr w:type="spellEnd"/>
      <w:r>
        <w:t xml:space="preserve"> = </w:t>
      </w:r>
      <w:proofErr w:type="spellStart"/>
      <w:r>
        <w:t>train_datagen.flow_from_directory</w:t>
      </w:r>
      <w:proofErr w:type="spellEnd"/>
      <w:r>
        <w:t>(</w:t>
      </w:r>
    </w:p>
    <w:p w14:paraId="21E868E6" w14:textId="77777777" w:rsidR="0073305D" w:rsidRDefault="0073305D" w:rsidP="0073305D">
      <w:r>
        <w:lastRenderedPageBreak/>
        <w:t xml:space="preserve">    </w:t>
      </w:r>
      <w:proofErr w:type="spellStart"/>
      <w:r>
        <w:t>train_dir</w:t>
      </w:r>
      <w:proofErr w:type="spellEnd"/>
      <w:r>
        <w:t>,</w:t>
      </w:r>
    </w:p>
    <w:p w14:paraId="6C0D0430" w14:textId="77777777" w:rsidR="0073305D" w:rsidRDefault="0073305D" w:rsidP="0073305D">
      <w:r>
        <w:t xml:space="preserve">    </w:t>
      </w:r>
      <w:proofErr w:type="spellStart"/>
      <w:r>
        <w:t>target_size</w:t>
      </w:r>
      <w:proofErr w:type="spellEnd"/>
      <w:r>
        <w:t>=(</w:t>
      </w:r>
      <w:proofErr w:type="spellStart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),</w:t>
      </w:r>
    </w:p>
    <w:p w14:paraId="4A668DF6" w14:textId="77777777" w:rsidR="0073305D" w:rsidRDefault="0073305D" w:rsidP="0073305D">
      <w:r>
        <w:t xml:space="preserve">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14:paraId="5B60FF31" w14:textId="77777777" w:rsidR="0073305D" w:rsidRDefault="0073305D" w:rsidP="0073305D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332AD910" w14:textId="77777777" w:rsidR="0073305D" w:rsidRDefault="0073305D" w:rsidP="0073305D">
      <w:r>
        <w:t xml:space="preserve">    subset='validation'</w:t>
      </w:r>
    </w:p>
    <w:p w14:paraId="0DD601A0" w14:textId="77777777" w:rsidR="0073305D" w:rsidRDefault="0073305D" w:rsidP="0073305D">
      <w:r>
        <w:t>)</w:t>
      </w:r>
    </w:p>
    <w:p w14:paraId="6608FD30" w14:textId="77777777" w:rsidR="0073305D" w:rsidRDefault="0073305D" w:rsidP="0073305D"/>
    <w:p w14:paraId="01E5FEC5" w14:textId="77777777" w:rsidR="0073305D" w:rsidRDefault="0073305D" w:rsidP="0073305D">
      <w:proofErr w:type="spellStart"/>
      <w:r>
        <w:t>test_generator</w:t>
      </w:r>
      <w:proofErr w:type="spellEnd"/>
      <w:r>
        <w:t xml:space="preserve"> = </w:t>
      </w:r>
      <w:proofErr w:type="spellStart"/>
      <w:r>
        <w:t>test_datagen.flow_from_directory</w:t>
      </w:r>
      <w:proofErr w:type="spellEnd"/>
      <w:r>
        <w:t>(</w:t>
      </w:r>
    </w:p>
    <w:p w14:paraId="6F6B875B" w14:textId="77777777" w:rsidR="0073305D" w:rsidRDefault="0073305D" w:rsidP="0073305D">
      <w:r>
        <w:t xml:space="preserve">    </w:t>
      </w:r>
      <w:proofErr w:type="spellStart"/>
      <w:r>
        <w:t>test_dir</w:t>
      </w:r>
      <w:proofErr w:type="spellEnd"/>
      <w:r>
        <w:t>,</w:t>
      </w:r>
    </w:p>
    <w:p w14:paraId="0B34AC52" w14:textId="77777777" w:rsidR="0073305D" w:rsidRDefault="0073305D" w:rsidP="0073305D">
      <w:r>
        <w:t xml:space="preserve">    </w:t>
      </w:r>
      <w:proofErr w:type="spellStart"/>
      <w:r>
        <w:t>target_size</w:t>
      </w:r>
      <w:proofErr w:type="spellEnd"/>
      <w:r>
        <w:t>=(</w:t>
      </w:r>
      <w:proofErr w:type="spellStart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),</w:t>
      </w:r>
    </w:p>
    <w:p w14:paraId="7EC36C60" w14:textId="77777777" w:rsidR="0073305D" w:rsidRDefault="0073305D" w:rsidP="0073305D">
      <w:r>
        <w:t xml:space="preserve">    </w:t>
      </w:r>
      <w:proofErr w:type="spellStart"/>
      <w:r>
        <w:t>batch_size</w:t>
      </w:r>
      <w:proofErr w:type="spellEnd"/>
      <w:r>
        <w:t>=1,</w:t>
      </w:r>
    </w:p>
    <w:p w14:paraId="2A218D9F" w14:textId="77777777" w:rsidR="0073305D" w:rsidRDefault="0073305D" w:rsidP="0073305D">
      <w:r>
        <w:t xml:space="preserve">    </w:t>
      </w:r>
      <w:proofErr w:type="spellStart"/>
      <w:r>
        <w:t>class_mode</w:t>
      </w:r>
      <w:proofErr w:type="spellEnd"/>
      <w:r>
        <w:t>='categorical',</w:t>
      </w:r>
    </w:p>
    <w:p w14:paraId="6442D212" w14:textId="77777777" w:rsidR="0073305D" w:rsidRDefault="0073305D" w:rsidP="0073305D">
      <w:r>
        <w:t xml:space="preserve">    shuffle=False</w:t>
      </w:r>
    </w:p>
    <w:p w14:paraId="7281D70D" w14:textId="77777777" w:rsidR="0073305D" w:rsidRDefault="0073305D" w:rsidP="0073305D">
      <w:r>
        <w:t>)</w:t>
      </w:r>
    </w:p>
    <w:p w14:paraId="7A23F7BE" w14:textId="77777777" w:rsidR="0073305D" w:rsidRDefault="0073305D" w:rsidP="0073305D"/>
    <w:p w14:paraId="50E43520" w14:textId="77777777" w:rsidR="0073305D" w:rsidRDefault="0073305D" w:rsidP="0073305D">
      <w:r>
        <w:t># Load EfficientNetB0 base model</w:t>
      </w:r>
    </w:p>
    <w:p w14:paraId="5DD6E544" w14:textId="77777777" w:rsidR="0073305D" w:rsidRDefault="0073305D" w:rsidP="0073305D">
      <w:proofErr w:type="spellStart"/>
      <w:r>
        <w:t>base_model</w:t>
      </w:r>
      <w:proofErr w:type="spellEnd"/>
      <w:r>
        <w:t xml:space="preserve"> = EfficientNetB0(weights='</w:t>
      </w:r>
      <w:proofErr w:type="spellStart"/>
      <w:r>
        <w:t>imagenet</w:t>
      </w:r>
      <w:proofErr w:type="spellEnd"/>
      <w:r>
        <w:t xml:space="preserve">', </w:t>
      </w:r>
      <w:proofErr w:type="spellStart"/>
      <w:r>
        <w:t>include_top</w:t>
      </w:r>
      <w:proofErr w:type="spellEnd"/>
      <w:r>
        <w:t xml:space="preserve">=False, </w:t>
      </w:r>
      <w:proofErr w:type="spellStart"/>
      <w:r>
        <w:t>input_shape</w:t>
      </w:r>
      <w:proofErr w:type="spellEnd"/>
      <w:r>
        <w:t>=(</w:t>
      </w:r>
      <w:proofErr w:type="spellStart"/>
      <w:r>
        <w:t>img_size</w:t>
      </w:r>
      <w:proofErr w:type="spellEnd"/>
      <w:r>
        <w:t xml:space="preserve">, </w:t>
      </w:r>
      <w:proofErr w:type="spellStart"/>
      <w:r>
        <w:t>img_size</w:t>
      </w:r>
      <w:proofErr w:type="spellEnd"/>
      <w:r>
        <w:t>, 3))</w:t>
      </w:r>
    </w:p>
    <w:p w14:paraId="182636F9" w14:textId="77777777" w:rsidR="0073305D" w:rsidRDefault="0073305D" w:rsidP="0073305D"/>
    <w:p w14:paraId="0D17BD0F" w14:textId="77777777" w:rsidR="0073305D" w:rsidRDefault="0073305D" w:rsidP="0073305D">
      <w:r>
        <w:t># Freeze base layers</w:t>
      </w:r>
    </w:p>
    <w:p w14:paraId="62BCB0AE" w14:textId="77777777" w:rsidR="0073305D" w:rsidRDefault="0073305D" w:rsidP="0073305D">
      <w:proofErr w:type="spellStart"/>
      <w:r>
        <w:t>base_model.trainable</w:t>
      </w:r>
      <w:proofErr w:type="spellEnd"/>
      <w:r>
        <w:t xml:space="preserve"> = False</w:t>
      </w:r>
    </w:p>
    <w:p w14:paraId="7BD2E0F1" w14:textId="77777777" w:rsidR="0073305D" w:rsidRDefault="0073305D" w:rsidP="0073305D"/>
    <w:p w14:paraId="640C86AB" w14:textId="77777777" w:rsidR="0073305D" w:rsidRDefault="0073305D" w:rsidP="0073305D">
      <w:r>
        <w:t># Add classification head</w:t>
      </w:r>
    </w:p>
    <w:p w14:paraId="4F973765" w14:textId="77777777" w:rsidR="0073305D" w:rsidRDefault="0073305D" w:rsidP="0073305D">
      <w:r>
        <w:t xml:space="preserve">x = </w:t>
      </w:r>
      <w:proofErr w:type="spellStart"/>
      <w:r>
        <w:t>base_model.output</w:t>
      </w:r>
      <w:proofErr w:type="spellEnd"/>
    </w:p>
    <w:p w14:paraId="7734FF65" w14:textId="77777777" w:rsidR="0073305D" w:rsidRDefault="0073305D" w:rsidP="0073305D">
      <w:r>
        <w:t>x = GlobalAveragePooling2D()(x)</w:t>
      </w:r>
    </w:p>
    <w:p w14:paraId="4736C080" w14:textId="77777777" w:rsidR="0073305D" w:rsidRDefault="0073305D" w:rsidP="0073305D">
      <w:r>
        <w:t>x = Dropout(0.4)(x)</w:t>
      </w:r>
    </w:p>
    <w:p w14:paraId="1A83BD41" w14:textId="77777777" w:rsidR="0073305D" w:rsidRDefault="0073305D" w:rsidP="0073305D">
      <w:r>
        <w:lastRenderedPageBreak/>
        <w:t>predictions = Dense(</w:t>
      </w:r>
      <w:proofErr w:type="spellStart"/>
      <w:r>
        <w:t>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')(x)</w:t>
      </w:r>
    </w:p>
    <w:p w14:paraId="4B00166B" w14:textId="77777777" w:rsidR="0073305D" w:rsidRDefault="0073305D" w:rsidP="0073305D"/>
    <w:p w14:paraId="5D68DC5D" w14:textId="77777777" w:rsidR="0073305D" w:rsidRDefault="0073305D" w:rsidP="0073305D">
      <w:r>
        <w:t>model = Model(inputs=</w:t>
      </w:r>
      <w:proofErr w:type="spellStart"/>
      <w:r>
        <w:t>base_model.input</w:t>
      </w:r>
      <w:proofErr w:type="spellEnd"/>
      <w:r>
        <w:t>, outputs=predictions)</w:t>
      </w:r>
    </w:p>
    <w:p w14:paraId="1ADABF4B" w14:textId="77777777" w:rsidR="0073305D" w:rsidRDefault="0073305D" w:rsidP="0073305D"/>
    <w:p w14:paraId="54E95C1D" w14:textId="77777777" w:rsidR="0073305D" w:rsidRDefault="0073305D" w:rsidP="0073305D">
      <w:r>
        <w:t># Compile model</w:t>
      </w:r>
    </w:p>
    <w:p w14:paraId="177FA366" w14:textId="77777777" w:rsidR="0073305D" w:rsidRDefault="0073305D" w:rsidP="0073305D"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=1e-3), loss='</w:t>
      </w:r>
      <w:proofErr w:type="spellStart"/>
      <w:r>
        <w:t>categorical_crossentropy</w:t>
      </w:r>
      <w:proofErr w:type="spellEnd"/>
      <w:r>
        <w:t>', metrics=['accuracy'])</w:t>
      </w:r>
    </w:p>
    <w:p w14:paraId="16AC31E3" w14:textId="77777777" w:rsidR="0073305D" w:rsidRDefault="0073305D" w:rsidP="0073305D"/>
    <w:p w14:paraId="67027CEC" w14:textId="77777777" w:rsidR="0073305D" w:rsidRDefault="0073305D" w:rsidP="0073305D">
      <w:r>
        <w:t># Train model</w:t>
      </w:r>
    </w:p>
    <w:p w14:paraId="657F510F" w14:textId="77777777" w:rsidR="0073305D" w:rsidRDefault="0073305D" w:rsidP="0073305D">
      <w:r>
        <w:t xml:space="preserve">history = </w:t>
      </w:r>
      <w:proofErr w:type="spellStart"/>
      <w:r>
        <w:t>model.fit</w:t>
      </w:r>
      <w:proofErr w:type="spellEnd"/>
      <w:r>
        <w:t>(</w:t>
      </w:r>
    </w:p>
    <w:p w14:paraId="605598CB" w14:textId="77777777" w:rsidR="0073305D" w:rsidRDefault="0073305D" w:rsidP="0073305D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4ED3969C" w14:textId="77777777" w:rsidR="0073305D" w:rsidRDefault="0073305D" w:rsidP="0073305D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val_generator</w:t>
      </w:r>
      <w:proofErr w:type="spellEnd"/>
      <w:r>
        <w:t>,</w:t>
      </w:r>
    </w:p>
    <w:p w14:paraId="2645C9F9" w14:textId="77777777" w:rsidR="0073305D" w:rsidRDefault="0073305D" w:rsidP="0073305D">
      <w:r>
        <w:t xml:space="preserve">    epochs=10</w:t>
      </w:r>
    </w:p>
    <w:p w14:paraId="5E620D21" w14:textId="77777777" w:rsidR="0073305D" w:rsidRDefault="0073305D" w:rsidP="0073305D">
      <w:r>
        <w:t>)</w:t>
      </w:r>
    </w:p>
    <w:p w14:paraId="729E8340" w14:textId="77777777" w:rsidR="0073305D" w:rsidRDefault="0073305D" w:rsidP="0073305D"/>
    <w:p w14:paraId="461E2D67" w14:textId="77777777" w:rsidR="0073305D" w:rsidRDefault="0073305D" w:rsidP="0073305D">
      <w:r>
        <w:t># Fine-tune some layers</w:t>
      </w:r>
    </w:p>
    <w:p w14:paraId="0EC0ABB4" w14:textId="77777777" w:rsidR="0073305D" w:rsidRDefault="0073305D" w:rsidP="0073305D">
      <w:proofErr w:type="spellStart"/>
      <w:r>
        <w:t>base_model.trainable</w:t>
      </w:r>
      <w:proofErr w:type="spellEnd"/>
      <w:r>
        <w:t xml:space="preserve"> = True</w:t>
      </w:r>
    </w:p>
    <w:p w14:paraId="1087BF5B" w14:textId="77777777" w:rsidR="0073305D" w:rsidRDefault="0073305D" w:rsidP="0073305D">
      <w:proofErr w:type="spellStart"/>
      <w:r>
        <w:t>model.compile</w:t>
      </w:r>
      <w:proofErr w:type="spellEnd"/>
      <w:r>
        <w:t>(optimizer=Adam(</w:t>
      </w:r>
      <w:proofErr w:type="spellStart"/>
      <w:r>
        <w:t>learning_rate</w:t>
      </w:r>
      <w:proofErr w:type="spellEnd"/>
      <w:r>
        <w:t>=1e-5), loss='</w:t>
      </w:r>
      <w:proofErr w:type="spellStart"/>
      <w:r>
        <w:t>categorical_crossentropy</w:t>
      </w:r>
      <w:proofErr w:type="spellEnd"/>
      <w:r>
        <w:t>', metrics=['accuracy'])</w:t>
      </w:r>
    </w:p>
    <w:p w14:paraId="42C4CAEB" w14:textId="77777777" w:rsidR="0073305D" w:rsidRDefault="0073305D" w:rsidP="0073305D"/>
    <w:p w14:paraId="12A97071" w14:textId="77777777" w:rsidR="0073305D" w:rsidRDefault="0073305D" w:rsidP="0073305D">
      <w:r>
        <w:t># Continue training</w:t>
      </w:r>
    </w:p>
    <w:p w14:paraId="094B5514" w14:textId="77777777" w:rsidR="0073305D" w:rsidRDefault="0073305D" w:rsidP="0073305D">
      <w:proofErr w:type="spellStart"/>
      <w:r>
        <w:t>model.fit</w:t>
      </w:r>
      <w:proofErr w:type="spellEnd"/>
      <w:r>
        <w:t>(</w:t>
      </w:r>
    </w:p>
    <w:p w14:paraId="2A0B9252" w14:textId="77777777" w:rsidR="0073305D" w:rsidRDefault="0073305D" w:rsidP="0073305D">
      <w:r>
        <w:t xml:space="preserve">    </w:t>
      </w:r>
      <w:proofErr w:type="spellStart"/>
      <w:r>
        <w:t>train_generator</w:t>
      </w:r>
      <w:proofErr w:type="spellEnd"/>
      <w:r>
        <w:t>,</w:t>
      </w:r>
    </w:p>
    <w:p w14:paraId="18F91428" w14:textId="77777777" w:rsidR="0073305D" w:rsidRDefault="0073305D" w:rsidP="0073305D">
      <w:r>
        <w:t xml:space="preserve">    </w:t>
      </w:r>
      <w:proofErr w:type="spellStart"/>
      <w:r>
        <w:t>validation_data</w:t>
      </w:r>
      <w:proofErr w:type="spellEnd"/>
      <w:r>
        <w:t>=</w:t>
      </w:r>
      <w:proofErr w:type="spellStart"/>
      <w:r>
        <w:t>val_generator</w:t>
      </w:r>
      <w:proofErr w:type="spellEnd"/>
      <w:r>
        <w:t>,</w:t>
      </w:r>
    </w:p>
    <w:p w14:paraId="2686F722" w14:textId="77777777" w:rsidR="0073305D" w:rsidRDefault="0073305D" w:rsidP="0073305D">
      <w:r>
        <w:t xml:space="preserve">    epochs=5</w:t>
      </w:r>
    </w:p>
    <w:p w14:paraId="22C39A76" w14:textId="77777777" w:rsidR="0073305D" w:rsidRDefault="0073305D" w:rsidP="0073305D">
      <w:r>
        <w:t>)</w:t>
      </w:r>
    </w:p>
    <w:p w14:paraId="450962CE" w14:textId="77777777" w:rsidR="0073305D" w:rsidRDefault="0073305D" w:rsidP="0073305D"/>
    <w:p w14:paraId="14204CAF" w14:textId="77777777" w:rsidR="0073305D" w:rsidRDefault="0073305D" w:rsidP="0073305D">
      <w:r>
        <w:lastRenderedPageBreak/>
        <w:t># Evaluate on test data</w:t>
      </w:r>
    </w:p>
    <w:p w14:paraId="362A92DE" w14:textId="77777777" w:rsidR="0073305D" w:rsidRDefault="0073305D" w:rsidP="0073305D">
      <w:proofErr w:type="spellStart"/>
      <w:r>
        <w:t>test_loss</w:t>
      </w:r>
      <w:proofErr w:type="spellEnd"/>
      <w:r>
        <w:t xml:space="preserve">, </w:t>
      </w:r>
      <w:proofErr w:type="spellStart"/>
      <w:r>
        <w:t>test_acc</w:t>
      </w:r>
      <w:proofErr w:type="spell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test_generator</w:t>
      </w:r>
      <w:proofErr w:type="spellEnd"/>
      <w:r>
        <w:t>)</w:t>
      </w:r>
    </w:p>
    <w:p w14:paraId="1A511875" w14:textId="77777777" w:rsidR="0073305D" w:rsidRDefault="0073305D" w:rsidP="0073305D">
      <w:r>
        <w:t>print(</w:t>
      </w:r>
      <w:proofErr w:type="spellStart"/>
      <w:r>
        <w:t>f"Test</w:t>
      </w:r>
      <w:proofErr w:type="spellEnd"/>
      <w:r>
        <w:t xml:space="preserve"> Accuracy: {test_acc:.4f}")</w:t>
      </w:r>
    </w:p>
    <w:p w14:paraId="3423F0C2" w14:textId="77777777" w:rsidR="0073305D" w:rsidRDefault="0073305D" w:rsidP="0073305D"/>
    <w:p w14:paraId="61D81B6A" w14:textId="77777777" w:rsidR="0073305D" w:rsidRDefault="0073305D" w:rsidP="0073305D">
      <w:r>
        <w:t># Classification report</w:t>
      </w:r>
    </w:p>
    <w:p w14:paraId="3AA0A2A6" w14:textId="77777777" w:rsidR="0073305D" w:rsidRDefault="0073305D" w:rsidP="0073305D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test_generator</w:t>
      </w:r>
      <w:proofErr w:type="spellEnd"/>
      <w:r>
        <w:t>)</w:t>
      </w:r>
    </w:p>
    <w:p w14:paraId="3F8C9EC9" w14:textId="77777777" w:rsidR="0073305D" w:rsidRDefault="0073305D" w:rsidP="0073305D">
      <w:proofErr w:type="spellStart"/>
      <w:r>
        <w:t>y_pred</w:t>
      </w:r>
      <w:proofErr w:type="spellEnd"/>
      <w:r>
        <w:t xml:space="preserve"> = </w:t>
      </w:r>
      <w:proofErr w:type="spellStart"/>
      <w:r>
        <w:t>np.argmax</w:t>
      </w:r>
      <w:proofErr w:type="spellEnd"/>
      <w:r>
        <w:t>(</w:t>
      </w:r>
      <w:proofErr w:type="spellStart"/>
      <w:r>
        <w:t>Y_pred</w:t>
      </w:r>
      <w:proofErr w:type="spellEnd"/>
      <w:r>
        <w:t>, axis=1)</w:t>
      </w:r>
    </w:p>
    <w:p w14:paraId="10B44EC1" w14:textId="77777777" w:rsidR="0073305D" w:rsidRDefault="0073305D" w:rsidP="0073305D">
      <w:r>
        <w:t>print("Classification Report:")</w:t>
      </w:r>
    </w:p>
    <w:p w14:paraId="11204CD0" w14:textId="703DEB65" w:rsidR="00BD1B43" w:rsidRDefault="0073305D">
      <w:r>
        <w:t>print(</w:t>
      </w:r>
      <w:proofErr w:type="spellStart"/>
      <w:r>
        <w:t>classification_report</w:t>
      </w:r>
      <w:proofErr w:type="spellEnd"/>
      <w:r>
        <w:t>(</w:t>
      </w:r>
      <w:proofErr w:type="spellStart"/>
      <w:r>
        <w:t>test_generator.classes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=list(</w:t>
      </w:r>
      <w:proofErr w:type="spellStart"/>
      <w:r>
        <w:t>test_generator.class_indices.keys</w:t>
      </w:r>
      <w:proofErr w:type="spellEnd"/>
      <w:r>
        <w:t>())))</w:t>
      </w:r>
      <w:r w:rsidR="007B3714">
        <w:t>3. Training</w:t>
      </w:r>
    </w:p>
    <w:p w14:paraId="1F2F878E" w14:textId="77777777" w:rsidR="00BD1B43" w:rsidRDefault="007B3714">
      <w:r>
        <w:t>Epochs: 20–30 with early stopping</w:t>
      </w:r>
      <w:r>
        <w:br/>
        <w:t>Final Accuracy: ~85%</w:t>
      </w:r>
    </w:p>
    <w:p w14:paraId="7D700AB4" w14:textId="77777777" w:rsidR="00BD1B43" w:rsidRDefault="007B3714">
      <w:r>
        <w:t>4. Evaluation</w:t>
      </w:r>
    </w:p>
    <w:p w14:paraId="4E579D77" w14:textId="77777777" w:rsidR="00BD1B43" w:rsidRDefault="007B3714">
      <w:r>
        <w:t>Confusion matrix</w:t>
      </w:r>
      <w:r>
        <w:br/>
        <w:t>Classification report</w:t>
      </w:r>
      <w:r>
        <w:br/>
        <w:t>Common errors between Monocytes &amp; Eosinophils</w:t>
      </w:r>
    </w:p>
    <w:p w14:paraId="1240C4A9" w14:textId="77777777" w:rsidR="00BD1B43" w:rsidRDefault="007B3714">
      <w:r>
        <w:t>5. Web App with Flask</w:t>
      </w:r>
    </w:p>
    <w:p w14:paraId="59C5467C" w14:textId="77777777" w:rsidR="00BD1B43" w:rsidRDefault="007B3714">
      <w:r>
        <w:t>Upload, preview, and result display</w:t>
      </w:r>
      <w:r>
        <w:br/>
        <w:t>Clean medical-style interface</w:t>
      </w:r>
    </w:p>
    <w:p w14:paraId="002DDAA4" w14:textId="77777777" w:rsidR="00BD1B43" w:rsidRDefault="007B3714">
      <w:r>
        <w:t>6. Model Integration</w:t>
      </w:r>
    </w:p>
    <w:p w14:paraId="7A298603" w14:textId="77777777" w:rsidR="00BD1B43" w:rsidRDefault="007B3714">
      <w:r>
        <w:t>Preprocess image (224x224)</w:t>
      </w:r>
      <w:r>
        <w:br/>
        <w:t>Predict using trained model</w:t>
      </w:r>
    </w:p>
    <w:p w14:paraId="26072963" w14:textId="77777777" w:rsidR="00BD1B43" w:rsidRDefault="007B3714">
      <w:r>
        <w:t>7. Deployment Prep</w:t>
      </w:r>
    </w:p>
    <w:p w14:paraId="7BCB8C42" w14:textId="77777777" w:rsidR="00BD1B43" w:rsidRDefault="007B3714">
      <w:r>
        <w:t>Model saved as hematovision.h5</w:t>
      </w:r>
      <w:r>
        <w:br/>
        <w:t>Flask project organized for deployment</w:t>
      </w:r>
    </w:p>
    <w:p w14:paraId="45DF5115" w14:textId="77777777" w:rsidR="00BD1B43" w:rsidRDefault="007B3714">
      <w:r>
        <w:t>Fully functional blood cell classifier and web interface completed.</w:t>
      </w:r>
    </w:p>
    <w:p w14:paraId="4E0B9A4D" w14:textId="77777777" w:rsidR="0073305D" w:rsidRDefault="0073305D">
      <w:pPr>
        <w:pStyle w:val="Heading2"/>
      </w:pPr>
    </w:p>
    <w:p w14:paraId="288C3E05" w14:textId="77777777" w:rsidR="004F4B42" w:rsidRDefault="004F4B42">
      <w:pPr>
        <w:pStyle w:val="Heading2"/>
      </w:pPr>
    </w:p>
    <w:p w14:paraId="23365C83" w14:textId="0616822A" w:rsidR="00BD1B43" w:rsidRDefault="007B3714">
      <w:pPr>
        <w:pStyle w:val="Heading2"/>
      </w:pPr>
      <w:r>
        <w:t>Phase-6: Functional &amp; Performance Testing</w:t>
      </w:r>
    </w:p>
    <w:p w14:paraId="7787C4CF" w14:textId="77777777" w:rsidR="00BD1B43" w:rsidRDefault="007B3714">
      <w:r>
        <w:t>1. Functional Testing</w:t>
      </w:r>
    </w:p>
    <w:p w14:paraId="2E963462" w14:textId="77777777" w:rsidR="00BD1B43" w:rsidRDefault="007B3714">
      <w:r>
        <w:t>Test Cases:</w:t>
      </w:r>
      <w:r>
        <w:br/>
        <w:t>• Valid image – Pass</w:t>
      </w:r>
      <w:r>
        <w:br/>
        <w:t>• Unsupported file – Pass</w:t>
      </w:r>
      <w:r>
        <w:br/>
        <w:t>• No file – Pass</w:t>
      </w:r>
      <w:r>
        <w:br/>
        <w:t>• Cell-type predictions – Pass</w:t>
      </w:r>
      <w:r>
        <w:br/>
        <w:t>• Page navigation – Pass</w:t>
      </w:r>
    </w:p>
    <w:p w14:paraId="53645EC1" w14:textId="77777777" w:rsidR="00BD1B43" w:rsidRDefault="007B3714">
      <w:r>
        <w:t>2. Performance Testing</w:t>
      </w:r>
    </w:p>
    <w:p w14:paraId="4C93F312" w14:textId="77777777" w:rsidR="00BD1B43" w:rsidRDefault="007B3714">
      <w:r>
        <w:t>• Avg response time: 1.3s</w:t>
      </w:r>
      <w:r>
        <w:br/>
        <w:t>• Accuracy: 85%</w:t>
      </w:r>
      <w:r>
        <w:br/>
        <w:t>• F1 Scores: Neutrophil (0.92), Lymphocyte (0.88), Monocyte (0.83), Eosinophil (0.79), Basophil (0.75)</w:t>
      </w:r>
    </w:p>
    <w:p w14:paraId="62E0D506" w14:textId="77777777" w:rsidR="00BD1B43" w:rsidRDefault="007B3714">
      <w:r>
        <w:t>3. Resource Usage</w:t>
      </w:r>
    </w:p>
    <w:p w14:paraId="66593F10" w14:textId="77777777" w:rsidR="00BD1B43" w:rsidRDefault="007B3714">
      <w:r>
        <w:t>• CPU inference smooth</w:t>
      </w:r>
      <w:r>
        <w:br/>
        <w:t>• Memory usage ~500MB</w:t>
      </w:r>
    </w:p>
    <w:p w14:paraId="08D53AA2" w14:textId="77777777" w:rsidR="00BD1B43" w:rsidRDefault="007B3714">
      <w:r>
        <w:t>4. Error Handling</w:t>
      </w:r>
    </w:p>
    <w:p w14:paraId="773708F4" w14:textId="77777777" w:rsidR="00BD1B43" w:rsidRDefault="007B3714">
      <w:r>
        <w:t>Handles invalid input, file issues with alerts</w:t>
      </w:r>
    </w:p>
    <w:p w14:paraId="155F6A03" w14:textId="77777777" w:rsidR="00BD1B43" w:rsidRDefault="007B3714">
      <w:r>
        <w:t>5. Usability Testing</w:t>
      </w:r>
    </w:p>
    <w:p w14:paraId="0872A1D3" w14:textId="77777777" w:rsidR="00BD1B43" w:rsidRDefault="007B3714">
      <w:r>
        <w:t>Tested by non-technical users</w:t>
      </w:r>
      <w:r>
        <w:br/>
        <w:t>Rated intuitive and easy</w:t>
      </w:r>
    </w:p>
    <w:p w14:paraId="30B6DFFD" w14:textId="77777777" w:rsidR="00BD1B43" w:rsidRDefault="007B3714">
      <w:r>
        <w:t>Outcome of Phase-6</w:t>
      </w:r>
    </w:p>
    <w:p w14:paraId="25FA0A70" w14:textId="77777777" w:rsidR="002C26A3" w:rsidRDefault="007B3714" w:rsidP="004F4B42">
      <w:r>
        <w:t>High functionality, good speed, and clinical-grade accuracy confirmed.</w:t>
      </w:r>
      <w:r>
        <w:br/>
        <w:t>Future enhancements: larger datasets, attention layers.</w:t>
      </w:r>
      <w:r w:rsidR="002C26A3">
        <w:t xml:space="preserve">  </w:t>
      </w:r>
    </w:p>
    <w:p w14:paraId="386EA5B4" w14:textId="77777777" w:rsidR="002C26A3" w:rsidRDefault="002C26A3" w:rsidP="004F4B42"/>
    <w:p w14:paraId="79E6703E" w14:textId="77777777" w:rsidR="002C26A3" w:rsidRDefault="002C26A3" w:rsidP="004F4B42"/>
    <w:p w14:paraId="2734CAD2" w14:textId="77777777" w:rsidR="002C26A3" w:rsidRDefault="002C26A3" w:rsidP="004F4B42"/>
    <w:p w14:paraId="0279AF5E" w14:textId="77777777" w:rsidR="002C26A3" w:rsidRDefault="002C26A3" w:rsidP="004F4B42"/>
    <w:p w14:paraId="030239E8" w14:textId="62F702FE" w:rsidR="004F4B42" w:rsidRDefault="007B3714" w:rsidP="004F4B42">
      <w:r>
        <w:lastRenderedPageBreak/>
        <w:t>OUTPUT:</w:t>
      </w:r>
      <w:r w:rsidR="002C26A3" w:rsidRPr="002C26A3">
        <w:rPr>
          <w:noProof/>
        </w:rPr>
        <w:t xml:space="preserve"> </w:t>
      </w:r>
      <w:r w:rsidR="002C26A3">
        <w:rPr>
          <w:noProof/>
        </w:rPr>
        <w:drawing>
          <wp:anchor distT="0" distB="0" distL="114300" distR="114300" simplePos="0" relativeHeight="251661312" behindDoc="0" locked="0" layoutInCell="1" allowOverlap="1" wp14:anchorId="58D565DA" wp14:editId="0DB1397C">
            <wp:simplePos x="0" y="0"/>
            <wp:positionH relativeFrom="column">
              <wp:posOffset>0</wp:posOffset>
            </wp:positionH>
            <wp:positionV relativeFrom="paragraph">
              <wp:posOffset>315595</wp:posOffset>
            </wp:positionV>
            <wp:extent cx="5486400" cy="8229600"/>
            <wp:effectExtent l="0" t="0" r="0" b="0"/>
            <wp:wrapTopAndBottom/>
            <wp:docPr id="1889519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519654" name="Picture 18895196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68CDE" w14:textId="7D3EEA4C" w:rsidR="00BD1B43" w:rsidRDefault="007B3714" w:rsidP="004F4B42">
      <w:pPr>
        <w:pStyle w:val="Heading2"/>
      </w:pPr>
      <w:r>
        <w:lastRenderedPageBreak/>
        <w:t>A ready-to-deploy, AI-powered blood cell classification system with real-time web interface: “</w:t>
      </w:r>
      <w:proofErr w:type="spellStart"/>
      <w:r>
        <w:t>HematoVision</w:t>
      </w:r>
      <w:proofErr w:type="spellEnd"/>
      <w:r>
        <w:t>”.</w:t>
      </w:r>
    </w:p>
    <w:p w14:paraId="102211EE" w14:textId="77777777" w:rsidR="004F4B42" w:rsidRDefault="004F4B42">
      <w:pPr>
        <w:pStyle w:val="Heading2"/>
      </w:pPr>
    </w:p>
    <w:p w14:paraId="52E6F9AA" w14:textId="07743501" w:rsidR="00BD1B43" w:rsidRDefault="007B3714">
      <w:pPr>
        <w:pStyle w:val="Heading2"/>
      </w:pPr>
      <w:r>
        <w:t>THANK YOU</w:t>
      </w:r>
    </w:p>
    <w:sectPr w:rsidR="00BD1B43" w:rsidSect="00034616"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47577202">
    <w:abstractNumId w:val="8"/>
  </w:num>
  <w:num w:numId="2" w16cid:durableId="1153596736">
    <w:abstractNumId w:val="6"/>
  </w:num>
  <w:num w:numId="3" w16cid:durableId="1548488172">
    <w:abstractNumId w:val="5"/>
  </w:num>
  <w:num w:numId="4" w16cid:durableId="1822116559">
    <w:abstractNumId w:val="4"/>
  </w:num>
  <w:num w:numId="5" w16cid:durableId="1959674802">
    <w:abstractNumId w:val="7"/>
  </w:num>
  <w:num w:numId="6" w16cid:durableId="1791586110">
    <w:abstractNumId w:val="3"/>
  </w:num>
  <w:num w:numId="7" w16cid:durableId="289675537">
    <w:abstractNumId w:val="2"/>
  </w:num>
  <w:num w:numId="8" w16cid:durableId="361320515">
    <w:abstractNumId w:val="1"/>
  </w:num>
  <w:num w:numId="9" w16cid:durableId="46806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730"/>
    <w:rsid w:val="00031DB1"/>
    <w:rsid w:val="00034616"/>
    <w:rsid w:val="0004767D"/>
    <w:rsid w:val="0006063C"/>
    <w:rsid w:val="00077444"/>
    <w:rsid w:val="000F3E3D"/>
    <w:rsid w:val="0015074B"/>
    <w:rsid w:val="0029639D"/>
    <w:rsid w:val="002C26A3"/>
    <w:rsid w:val="00326F90"/>
    <w:rsid w:val="0034000A"/>
    <w:rsid w:val="00435A1A"/>
    <w:rsid w:val="004F4B42"/>
    <w:rsid w:val="004F5CF4"/>
    <w:rsid w:val="00542826"/>
    <w:rsid w:val="006E2C02"/>
    <w:rsid w:val="0073305D"/>
    <w:rsid w:val="007B3714"/>
    <w:rsid w:val="008616CC"/>
    <w:rsid w:val="00A47F6F"/>
    <w:rsid w:val="00A9178E"/>
    <w:rsid w:val="00AA1D8D"/>
    <w:rsid w:val="00AB77C7"/>
    <w:rsid w:val="00B24BDD"/>
    <w:rsid w:val="00B47730"/>
    <w:rsid w:val="00B532DA"/>
    <w:rsid w:val="00BD1B43"/>
    <w:rsid w:val="00CB0664"/>
    <w:rsid w:val="00CC1237"/>
    <w:rsid w:val="00E744E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E5EFAF"/>
  <w14:defaultImageDpi w14:val="300"/>
  <w15:docId w15:val="{190AB947-8270-644B-9305-61F6C52C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image" Target="media/image2.jpeg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14</Pages>
  <Words>1453</Words>
  <Characters>8288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thilaksaaho9494@gmail.com</cp:lastModifiedBy>
  <cp:revision>20</cp:revision>
  <dcterms:created xsi:type="dcterms:W3CDTF">2013-12-23T23:15:00Z</dcterms:created>
  <dcterms:modified xsi:type="dcterms:W3CDTF">2025-07-01T05:02:00Z</dcterms:modified>
</cp:coreProperties>
</file>